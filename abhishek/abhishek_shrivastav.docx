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471" w:rsidRDefault="00EB69DA">
      <w:pPr>
        <w:pStyle w:val="Title"/>
      </w:pPr>
      <w:r>
        <w:t xml:space="preserve">Abhishek </w:t>
      </w:r>
      <w:proofErr w:type="spellStart"/>
      <w:r>
        <w:t>Shrivastav</w:t>
      </w:r>
      <w:proofErr w:type="spellEnd"/>
    </w:p>
    <w:p w:rsidR="00572471" w:rsidRDefault="00E60A86">
      <w:r>
        <w:t>Delhi</w:t>
      </w:r>
      <w:r w:rsidR="00287231">
        <w:t xml:space="preserve">, </w:t>
      </w:r>
      <w:r>
        <w:t>India</w:t>
      </w:r>
      <w:r w:rsidR="00287231">
        <w:t xml:space="preserve"> | </w:t>
      </w:r>
      <w:r>
        <w:t>9711493272 | abhishekshr7@gmail.com</w:t>
      </w:r>
    </w:p>
    <w:p w:rsidR="00287231" w:rsidRDefault="00287231">
      <w:hyperlink r:id="rId7" w:history="1">
        <w:r w:rsidRPr="006E218A">
          <w:rPr>
            <w:rStyle w:val="Hyperlink"/>
          </w:rPr>
          <w:t>https://www.linkedin.com/in/abhi2249</w:t>
        </w:r>
      </w:hyperlink>
      <w:r>
        <w:br/>
      </w:r>
      <w:r w:rsidRPr="00287231">
        <w:t>https://github.com/2249abhi</w:t>
      </w:r>
    </w:p>
    <w:p w:rsidR="00572471" w:rsidRDefault="00287231">
      <w:pPr>
        <w:pStyle w:val="Heading1"/>
      </w:pPr>
      <w:r>
        <w:t>Professional Summary</w:t>
      </w:r>
    </w:p>
    <w:p w:rsidR="00572471" w:rsidRDefault="00287231">
      <w:r>
        <w:t>Highly experienced Web Developer with 9+ years of expertise in developing dynamic and responsive websites using PHP,</w:t>
      </w:r>
      <w:r>
        <w:t xml:space="preserve"> MySQL, Laravel, CakePHP, ReactJS, and WordPress. Proven track record of delivering scalable web applications, optimizing system performance, and enhancing user experience. Strong problem-solving skills and ability to collaborate effectively with cross-fun</w:t>
      </w:r>
      <w:r>
        <w:t>ctional teams. Extensive experience in creating RESTful APIs in CakePHP and Laravel.</w:t>
      </w:r>
    </w:p>
    <w:p w:rsidR="00572471" w:rsidRDefault="00287231">
      <w:pPr>
        <w:pStyle w:val="Heading1"/>
      </w:pPr>
      <w:r>
        <w:t>Key Skills</w:t>
      </w:r>
    </w:p>
    <w:p w:rsidR="00572471" w:rsidRDefault="00287231">
      <w:pPr>
        <w:pStyle w:val="ListBullet"/>
      </w:pPr>
      <w:r w:rsidRPr="009923C8">
        <w:rPr>
          <w:b/>
        </w:rPr>
        <w:t>Web Development:</w:t>
      </w:r>
      <w:r>
        <w:t xml:space="preserve"> PHP, MySQL, JavaScript, jQuery, ReactJS, CakePHP, Laravel, WordPress</w:t>
      </w:r>
    </w:p>
    <w:p w:rsidR="00572471" w:rsidRDefault="00287231">
      <w:pPr>
        <w:pStyle w:val="ListBullet"/>
      </w:pPr>
      <w:r w:rsidRPr="009923C8">
        <w:rPr>
          <w:b/>
        </w:rPr>
        <w:t>Front-End Development:</w:t>
      </w:r>
      <w:r>
        <w:t xml:space="preserve"> HTML5, CSS3, Bootstrap, JavaScript (ES6), ReactJS</w:t>
      </w:r>
    </w:p>
    <w:p w:rsidR="00572471" w:rsidRDefault="00287231">
      <w:pPr>
        <w:pStyle w:val="ListBullet"/>
      </w:pPr>
      <w:r w:rsidRPr="00B33353">
        <w:rPr>
          <w:b/>
        </w:rPr>
        <w:t>B</w:t>
      </w:r>
      <w:r w:rsidRPr="00B33353">
        <w:rPr>
          <w:b/>
        </w:rPr>
        <w:t>ack-End Development:</w:t>
      </w:r>
      <w:r>
        <w:t xml:space="preserve"> PHP (Core PHP, Laravel, </w:t>
      </w:r>
      <w:proofErr w:type="spellStart"/>
      <w:r>
        <w:t>CakePHP</w:t>
      </w:r>
      <w:proofErr w:type="spellEnd"/>
      <w:r>
        <w:t>), RESTful APIs, MySQL</w:t>
      </w:r>
    </w:p>
    <w:p w:rsidR="00572471" w:rsidRDefault="00287231">
      <w:pPr>
        <w:pStyle w:val="ListBullet"/>
      </w:pPr>
      <w:r w:rsidRPr="00B33353">
        <w:rPr>
          <w:b/>
        </w:rPr>
        <w:t>API Development:</w:t>
      </w:r>
      <w:r>
        <w:t xml:space="preserve"> RESTful API creation using CakePHP and Laravel</w:t>
      </w:r>
    </w:p>
    <w:p w:rsidR="00572471" w:rsidRDefault="00287231">
      <w:pPr>
        <w:pStyle w:val="ListBullet"/>
      </w:pPr>
      <w:r w:rsidRPr="00B33353">
        <w:rPr>
          <w:b/>
        </w:rPr>
        <w:t>Version Control:</w:t>
      </w:r>
      <w:r>
        <w:t xml:space="preserve"> </w:t>
      </w:r>
      <w:proofErr w:type="spellStart"/>
      <w:r>
        <w:t>Git</w:t>
      </w:r>
      <w:proofErr w:type="spellEnd"/>
      <w:r>
        <w:t>, SVN</w:t>
      </w:r>
      <w:bookmarkStart w:id="0" w:name="_GoBack"/>
      <w:bookmarkEnd w:id="0"/>
    </w:p>
    <w:p w:rsidR="00572471" w:rsidRDefault="00287231">
      <w:pPr>
        <w:pStyle w:val="ListBullet"/>
      </w:pPr>
      <w:r w:rsidRPr="00B33353">
        <w:rPr>
          <w:b/>
        </w:rPr>
        <w:t>Other Tools/Technologies:</w:t>
      </w:r>
      <w:r>
        <w:t xml:space="preserve"> Composer, NPM,</w:t>
      </w:r>
      <w:r>
        <w:t xml:space="preserve"> Docker (Basic)</w:t>
      </w:r>
    </w:p>
    <w:p w:rsidR="00572471" w:rsidRDefault="00287231">
      <w:pPr>
        <w:pStyle w:val="ListBullet"/>
      </w:pPr>
      <w:r w:rsidRPr="00B33353">
        <w:rPr>
          <w:b/>
        </w:rPr>
        <w:t>Project Mana</w:t>
      </w:r>
      <w:r w:rsidRPr="00B33353">
        <w:rPr>
          <w:b/>
        </w:rPr>
        <w:t>gement:</w:t>
      </w:r>
      <w:r>
        <w:t xml:space="preserve"> Agile Methodology, JIRA, Trello</w:t>
      </w:r>
    </w:p>
    <w:p w:rsidR="00572471" w:rsidRDefault="00287231">
      <w:pPr>
        <w:pStyle w:val="ListBullet"/>
      </w:pPr>
      <w:r w:rsidRPr="00B33353">
        <w:rPr>
          <w:b/>
        </w:rPr>
        <w:t>Third-Party Integration:</w:t>
      </w:r>
      <w:r>
        <w:t xml:space="preserve"> Payment Gateways, APIs, Authentication Services</w:t>
      </w:r>
    </w:p>
    <w:p w:rsidR="00572471" w:rsidRDefault="00287231">
      <w:pPr>
        <w:pStyle w:val="Heading1"/>
      </w:pPr>
      <w:r>
        <w:t>Professional Experience</w:t>
      </w:r>
    </w:p>
    <w:p w:rsidR="00572471" w:rsidRDefault="009210B0">
      <w:pPr>
        <w:pStyle w:val="Heading2"/>
      </w:pPr>
      <w:r>
        <w:t xml:space="preserve">Sr. </w:t>
      </w:r>
      <w:proofErr w:type="spellStart"/>
      <w:r>
        <w:t>Php</w:t>
      </w:r>
      <w:proofErr w:type="spellEnd"/>
      <w:r w:rsidR="00287231">
        <w:t xml:space="preserve"> Developer | </w:t>
      </w:r>
      <w:proofErr w:type="spellStart"/>
      <w:r w:rsidR="00287231">
        <w:t>Silvertouch</w:t>
      </w:r>
      <w:proofErr w:type="spellEnd"/>
      <w:r w:rsidR="00287231">
        <w:t xml:space="preserve"> Technologies</w:t>
      </w:r>
    </w:p>
    <w:p w:rsidR="00572471" w:rsidRDefault="00B33353">
      <w:r>
        <w:t>August 2020 – Present (4.2</w:t>
      </w:r>
      <w:r w:rsidR="00287231">
        <w:t xml:space="preserve"> years)</w:t>
      </w:r>
    </w:p>
    <w:p w:rsidR="00572471" w:rsidRDefault="00287231">
      <w:r>
        <w:t>Developed web applications using PHP, MySQL,</w:t>
      </w:r>
      <w:r>
        <w:t xml:space="preserve"> Laravel, and ReactJS, ensuring seamless integration with front-end and back-end systems. Implemented role-based access controls and permissions using Spatie's Laravel package. Improved performance of existing applications by optimizing queries and refacto</w:t>
      </w:r>
      <w:r>
        <w:t xml:space="preserve">ring code. Created and integrated RESTful APIs in </w:t>
      </w:r>
      <w:proofErr w:type="spellStart"/>
      <w:r>
        <w:t>Laravel</w:t>
      </w:r>
      <w:proofErr w:type="spellEnd"/>
      <w:r w:rsidR="00B33353">
        <w:t xml:space="preserve">, </w:t>
      </w:r>
      <w:proofErr w:type="spellStart"/>
      <w:r w:rsidR="00B33353">
        <w:t>CakePHP</w:t>
      </w:r>
      <w:proofErr w:type="spellEnd"/>
      <w:r>
        <w:t xml:space="preserve"> for various client applications. Collaborated with UI/UX designers to create dynamic, responsive websites.</w:t>
      </w:r>
    </w:p>
    <w:p w:rsidR="00572471" w:rsidRDefault="009210B0">
      <w:pPr>
        <w:pStyle w:val="Heading2"/>
      </w:pPr>
      <w:proofErr w:type="gramStart"/>
      <w:r>
        <w:t xml:space="preserve">Sr. </w:t>
      </w:r>
      <w:proofErr w:type="spellStart"/>
      <w:r>
        <w:t>Php</w:t>
      </w:r>
      <w:proofErr w:type="spellEnd"/>
      <w:r w:rsidR="00287231">
        <w:t xml:space="preserve"> Developer | Daffodil Software Ltd.</w:t>
      </w:r>
      <w:proofErr w:type="gramEnd"/>
    </w:p>
    <w:p w:rsidR="00572471" w:rsidRDefault="00287231">
      <w:r>
        <w:t>April 2018 – September 2019 (1.5 years)</w:t>
      </w:r>
    </w:p>
    <w:p w:rsidR="00572471" w:rsidRDefault="00287231">
      <w:r>
        <w:lastRenderedPageBreak/>
        <w:t>Built and ma</w:t>
      </w:r>
      <w:r>
        <w:t xml:space="preserve">intained PHP-based web applications using CakePHP, ensuring compliance with industry standards. Integrated third-party services and APIs, including payment gateways and authentication mechanisms. </w:t>
      </w:r>
      <w:proofErr w:type="gramStart"/>
      <w:r>
        <w:t xml:space="preserve">Created RESTful APIs using </w:t>
      </w:r>
      <w:proofErr w:type="spellStart"/>
      <w:r w:rsidR="00B33353">
        <w:t>Laravel</w:t>
      </w:r>
      <w:proofErr w:type="spellEnd"/>
      <w:r>
        <w:t xml:space="preserve"> to enable secure and scal</w:t>
      </w:r>
      <w:r>
        <w:t>able communication between front-end and back-end systems.</w:t>
      </w:r>
      <w:proofErr w:type="gramEnd"/>
      <w:r>
        <w:t xml:space="preserve"> Worked closely with the QA team to identify and resolve bugs.</w:t>
      </w:r>
    </w:p>
    <w:p w:rsidR="00572471" w:rsidRDefault="00287231">
      <w:pPr>
        <w:pStyle w:val="Heading2"/>
      </w:pPr>
      <w:r>
        <w:t>Web Developer | Smartdata Enterprises Ltd.</w:t>
      </w:r>
    </w:p>
    <w:p w:rsidR="00572471" w:rsidRDefault="00287231">
      <w:r>
        <w:t>July 2017 – March 2018 (9 months)</w:t>
      </w:r>
    </w:p>
    <w:p w:rsidR="00572471" w:rsidRDefault="00287231">
      <w:r>
        <w:t>Designed and developed web</w:t>
      </w:r>
      <w:r w:rsidR="00B33353">
        <w:t xml:space="preserve"> applications using </w:t>
      </w:r>
      <w:proofErr w:type="spellStart"/>
      <w:r w:rsidR="00B33353">
        <w:t>Laravel</w:t>
      </w:r>
      <w:proofErr w:type="spellEnd"/>
      <w:r>
        <w:t xml:space="preserve"> focusing on scalability and performance. Developed custom plugins and themes for WordPress-based projects. Participated in code reviews and optimized the codebase for efficiency and maintainability.</w:t>
      </w:r>
    </w:p>
    <w:p w:rsidR="00572471" w:rsidRDefault="00287231">
      <w:pPr>
        <w:pStyle w:val="Heading2"/>
      </w:pPr>
      <w:r>
        <w:t>Web Developer | Vayam Technologies Ltd.</w:t>
      </w:r>
    </w:p>
    <w:p w:rsidR="00572471" w:rsidRDefault="00287231">
      <w:r>
        <w:t>March 20</w:t>
      </w:r>
      <w:r>
        <w:t>17 – July 2017 (5 months)</w:t>
      </w:r>
    </w:p>
    <w:p w:rsidR="00572471" w:rsidRDefault="00287231">
      <w:r>
        <w:t>Developed and deployed PHP-based applications for clients, utilizing MySQL as the primary database. Collaborated with the project management team to deliver projects within deadlines and budgets.</w:t>
      </w:r>
    </w:p>
    <w:p w:rsidR="00572471" w:rsidRDefault="00287231">
      <w:pPr>
        <w:pStyle w:val="Heading2"/>
      </w:pPr>
      <w:r>
        <w:t>Web Developer | Live Technician Te</w:t>
      </w:r>
      <w:r>
        <w:t>chnical Solutions Pvt. Ltd.</w:t>
      </w:r>
    </w:p>
    <w:p w:rsidR="00572471" w:rsidRDefault="00287231">
      <w:r>
        <w:t>November 2015 – March 2017 (1.3 years)</w:t>
      </w:r>
    </w:p>
    <w:p w:rsidR="00572471" w:rsidRDefault="00287231">
      <w:proofErr w:type="gramStart"/>
      <w:r>
        <w:t>Handled full-stack web develo</w:t>
      </w:r>
      <w:r w:rsidR="00B33353">
        <w:t>pment tasks using PHP and MySQL</w:t>
      </w:r>
      <w:r>
        <w:t xml:space="preserve"> focusing on delivering custom web solutions.</w:t>
      </w:r>
      <w:proofErr w:type="gramEnd"/>
      <w:r>
        <w:t xml:space="preserve"> Created dynamic and responsive websites that met business requirements and user </w:t>
      </w:r>
      <w:r>
        <w:t>expectations.</w:t>
      </w:r>
    </w:p>
    <w:p w:rsidR="00572471" w:rsidRDefault="00287231">
      <w:pPr>
        <w:pStyle w:val="Heading2"/>
      </w:pPr>
      <w:r>
        <w:t>Web Developer | Dynakode Technologies Pvt. Ltd.</w:t>
      </w:r>
    </w:p>
    <w:p w:rsidR="00572471" w:rsidRDefault="00287231">
      <w:r>
        <w:t>February 2015 – September 2015 (7 months)</w:t>
      </w:r>
    </w:p>
    <w:p w:rsidR="00572471" w:rsidRDefault="00287231">
      <w:r>
        <w:t>Developed various web-based applications using PHP and MySQL, following best coding practices. Implemented CMS solutions using WordPress for multiple cl</w:t>
      </w:r>
      <w:r>
        <w:t>ient projects.</w:t>
      </w:r>
    </w:p>
    <w:p w:rsidR="00572471" w:rsidRDefault="00287231">
      <w:pPr>
        <w:pStyle w:val="Heading1"/>
      </w:pPr>
      <w:r>
        <w:t>Education</w:t>
      </w:r>
    </w:p>
    <w:p w:rsidR="00572471" w:rsidRDefault="000A37BD">
      <w:r w:rsidRPr="00CA354D">
        <w:rPr>
          <w:b/>
        </w:rPr>
        <w:t>MCA</w:t>
      </w:r>
      <w:r>
        <w:t>, 2013</w:t>
      </w:r>
      <w:r w:rsidR="00CA354D">
        <w:t>, 67%</w:t>
      </w:r>
      <w:r w:rsidR="00287231" w:rsidRPr="000A37BD">
        <w:br/>
      </w:r>
      <w:r w:rsidRPr="000A37BD">
        <w:t>Bansal Institute of science and Technology | Bhopal, M.P</w:t>
      </w:r>
    </w:p>
    <w:p w:rsidR="000A37BD" w:rsidRDefault="000A37BD">
      <w:r w:rsidRPr="00CA354D">
        <w:rPr>
          <w:b/>
        </w:rPr>
        <w:t>BCA</w:t>
      </w:r>
      <w:r>
        <w:t xml:space="preserve">, </w:t>
      </w:r>
      <w:r w:rsidR="00CA354D">
        <w:t>2009, 60%</w:t>
      </w:r>
      <w:r w:rsidRPr="000A37BD">
        <w:br/>
      </w:r>
      <w:proofErr w:type="spellStart"/>
      <w:r w:rsidR="00CA354D">
        <w:t>Bundelkhand</w:t>
      </w:r>
      <w:proofErr w:type="spellEnd"/>
      <w:r w:rsidR="00CA354D">
        <w:t xml:space="preserve"> University | Jhansi, U</w:t>
      </w:r>
      <w:r w:rsidRPr="000A37BD">
        <w:t>.P</w:t>
      </w:r>
    </w:p>
    <w:p w:rsidR="00CA354D" w:rsidRDefault="00CA354D">
      <w:r w:rsidRPr="00CA354D">
        <w:rPr>
          <w:b/>
        </w:rPr>
        <w:t>12</w:t>
      </w:r>
      <w:r w:rsidRPr="00CA354D">
        <w:t xml:space="preserve">th &amp; </w:t>
      </w:r>
      <w:r w:rsidRPr="00CA354D">
        <w:rPr>
          <w:b/>
        </w:rPr>
        <w:t>10</w:t>
      </w:r>
      <w:r w:rsidRPr="00CA354D">
        <w:t>th</w:t>
      </w:r>
      <w:r w:rsidRPr="000A37BD">
        <w:br/>
      </w:r>
      <w:r w:rsidRPr="00CA354D">
        <w:t>U.P Board</w:t>
      </w:r>
    </w:p>
    <w:p w:rsidR="00572471" w:rsidRDefault="00287231">
      <w:pPr>
        <w:pStyle w:val="Heading1"/>
      </w:pPr>
      <w:r>
        <w:lastRenderedPageBreak/>
        <w:t>Certifications</w:t>
      </w:r>
    </w:p>
    <w:p w:rsidR="00CA354D" w:rsidRDefault="00CA354D" w:rsidP="00CA354D">
      <w:pPr>
        <w:pStyle w:val="ListBullet"/>
      </w:pPr>
      <w:r w:rsidRPr="00CA354D">
        <w:t>"Certificate of appreciation" as process oriented in Daffodil Software Ltd</w:t>
      </w:r>
      <w:r>
        <w:t>.</w:t>
      </w:r>
    </w:p>
    <w:p w:rsidR="00572471" w:rsidRDefault="00CA354D" w:rsidP="00CA354D">
      <w:pPr>
        <w:pStyle w:val="ListBullet"/>
      </w:pPr>
      <w:r w:rsidRPr="00CA354D">
        <w:t>Certification in MERN from "Ducat India Pvt. Ltd.", Noida</w:t>
      </w:r>
      <w:r>
        <w:t>.</w:t>
      </w:r>
    </w:p>
    <w:p w:rsidR="00572471" w:rsidRDefault="00CA354D" w:rsidP="00CA354D">
      <w:pPr>
        <w:pStyle w:val="ListBullet"/>
      </w:pPr>
      <w:r w:rsidRPr="00CA354D">
        <w:t xml:space="preserve">Certification in </w:t>
      </w:r>
      <w:proofErr w:type="spellStart"/>
      <w:r w:rsidRPr="00CA354D">
        <w:t>Php</w:t>
      </w:r>
      <w:proofErr w:type="spellEnd"/>
      <w:r w:rsidRPr="00CA354D">
        <w:t xml:space="preserve"> from "Ducat India Pvt. Ltd.", Noida.</w:t>
      </w:r>
    </w:p>
    <w:p w:rsidR="00572471" w:rsidRDefault="00287231">
      <w:pPr>
        <w:pStyle w:val="Heading1"/>
      </w:pPr>
      <w:r>
        <w:t>Projects</w:t>
      </w:r>
    </w:p>
    <w:p w:rsidR="00572471" w:rsidRDefault="00BA659D">
      <w:pPr>
        <w:pStyle w:val="Heading2"/>
      </w:pPr>
      <w:r>
        <w:t>Ministry of Women &amp; Child Development</w:t>
      </w:r>
      <w:r>
        <w:t xml:space="preserve"> (WCD)</w:t>
      </w:r>
    </w:p>
    <w:p w:rsidR="00572471" w:rsidRDefault="00BA659D" w:rsidP="00BA659D">
      <w:r>
        <w:rPr>
          <w:b/>
        </w:rPr>
        <w:t>Technologies</w:t>
      </w:r>
      <w:r w:rsidRPr="00BA659D">
        <w:rPr>
          <w:b/>
        </w:rPr>
        <w:t>:</w:t>
      </w:r>
      <w:r>
        <w:t xml:space="preserve"> </w:t>
      </w:r>
      <w:proofErr w:type="spellStart"/>
      <w:r>
        <w:t>Laravel</w:t>
      </w:r>
      <w:proofErr w:type="spellEnd"/>
      <w:r>
        <w:t xml:space="preserve"> 10, PostgreSQL, JavaScript</w:t>
      </w:r>
      <w:r w:rsidRPr="000A37BD">
        <w:br/>
      </w:r>
      <w:r w:rsidRPr="00BA659D">
        <w:rPr>
          <w:b/>
        </w:rPr>
        <w:t>Description:</w:t>
      </w:r>
      <w:r>
        <w:t xml:space="preserve"> </w:t>
      </w:r>
      <w:r>
        <w:t xml:space="preserve">Developed a comprehensive frontend and backend dashboard for website management using </w:t>
      </w:r>
      <w:proofErr w:type="spellStart"/>
      <w:r>
        <w:t>Laravel</w:t>
      </w:r>
      <w:proofErr w:type="spellEnd"/>
      <w:r>
        <w:t xml:space="preserve"> and PostgreSQL. Key modules include user management, role-based permissions, and logs. Designed to meet specific client requirements for managing different site components such as menus and users</w:t>
      </w:r>
      <w:proofErr w:type="gramStart"/>
      <w:r>
        <w:t>.</w:t>
      </w:r>
      <w:r w:rsidR="00287231">
        <w:t>.</w:t>
      </w:r>
      <w:proofErr w:type="gramEnd"/>
    </w:p>
    <w:p w:rsidR="00572471" w:rsidRDefault="00BA659D">
      <w:pPr>
        <w:pStyle w:val="Heading2"/>
      </w:pPr>
      <w:r>
        <w:t>Data Governance Quality Index</w:t>
      </w:r>
      <w:r>
        <w:t xml:space="preserve"> (DGQI)</w:t>
      </w:r>
    </w:p>
    <w:p w:rsidR="00572471" w:rsidRDefault="00BA659D">
      <w:r>
        <w:rPr>
          <w:b/>
        </w:rPr>
        <w:t>Technologies</w:t>
      </w:r>
      <w:r w:rsidRPr="00BA659D">
        <w:rPr>
          <w:b/>
        </w:rPr>
        <w:t>:</w:t>
      </w:r>
      <w:r>
        <w:t xml:space="preserve"> </w:t>
      </w:r>
      <w:proofErr w:type="spellStart"/>
      <w:r>
        <w:t>CakePHP</w:t>
      </w:r>
      <w:proofErr w:type="spellEnd"/>
      <w:r>
        <w:t xml:space="preserve"> 3, MySQL, </w:t>
      </w:r>
      <w:proofErr w:type="gramStart"/>
      <w:r>
        <w:t>JavaScript</w:t>
      </w:r>
      <w:r w:rsidRPr="000A37BD">
        <w:br/>
      </w:r>
      <w:r w:rsidRPr="00BA659D">
        <w:rPr>
          <w:b/>
        </w:rPr>
        <w:t>Description</w:t>
      </w:r>
      <w:proofErr w:type="gramEnd"/>
      <w:r w:rsidRPr="00BA659D">
        <w:rPr>
          <w:b/>
        </w:rPr>
        <w:t>:</w:t>
      </w:r>
      <w:r>
        <w:t xml:space="preserve"> Designed and implemented a quarterly-based assessment platform for ministry-level performance evaluation. The project involved creating modules for question and answer management, theme and pillar organization, scoring systems, user management, reports, graphs, and master data. The system tracks ministry scores and quarterly results for various schemes.</w:t>
      </w:r>
    </w:p>
    <w:p w:rsidR="00572471" w:rsidRDefault="00BA659D">
      <w:pPr>
        <w:pStyle w:val="Heading2"/>
      </w:pPr>
      <w:r>
        <w:t xml:space="preserve">Global Indices </w:t>
      </w:r>
      <w:r>
        <w:t>for Reforms &amp; Growth (GIRG</w:t>
      </w:r>
      <w:r>
        <w:t>)</w:t>
      </w:r>
    </w:p>
    <w:p w:rsidR="00572471" w:rsidRDefault="00BA659D">
      <w:r>
        <w:rPr>
          <w:b/>
        </w:rPr>
        <w:t>Technologies</w:t>
      </w:r>
      <w:r w:rsidRPr="00BA659D">
        <w:rPr>
          <w:b/>
        </w:rPr>
        <w:t>:</w:t>
      </w:r>
      <w:r>
        <w:t xml:space="preserve"> </w:t>
      </w:r>
      <w:proofErr w:type="spellStart"/>
      <w:r>
        <w:t>Laravel</w:t>
      </w:r>
      <w:proofErr w:type="spellEnd"/>
      <w:r>
        <w:t xml:space="preserve"> 5.6, MySQL, JavaScript</w:t>
      </w:r>
      <w:r w:rsidRPr="000A37BD">
        <w:br/>
      </w:r>
      <w:r w:rsidRPr="00BA659D">
        <w:rPr>
          <w:b/>
        </w:rPr>
        <w:t>Description:</w:t>
      </w:r>
      <w:r>
        <w:t xml:space="preserve"> Developed a comprehensive frontend and backend dashboard for website management using </w:t>
      </w:r>
      <w:proofErr w:type="spellStart"/>
      <w:r>
        <w:t>Laravel</w:t>
      </w:r>
      <w:proofErr w:type="spellEnd"/>
      <w:r>
        <w:t xml:space="preserve"> and PostgreSQL. Key modules include user management, role-based permissions, and logs. </w:t>
      </w:r>
      <w:proofErr w:type="gramStart"/>
      <w:r>
        <w:t>Designed to meet specific client requirements for managing different site components such as menus and users.</w:t>
      </w:r>
      <w:proofErr w:type="gramEnd"/>
    </w:p>
    <w:p w:rsidR="00BA659D" w:rsidRDefault="008E3B3D" w:rsidP="00BA659D">
      <w:pPr>
        <w:pStyle w:val="Heading2"/>
      </w:pPr>
      <w:r>
        <w:t>Ultimate Ears (</w:t>
      </w:r>
      <w:hyperlink r:id="rId8" w:tgtFrame="_new" w:history="1">
        <w:r>
          <w:rPr>
            <w:rStyle w:val="Hyperlink"/>
          </w:rPr>
          <w:t>www.ultimateears.com</w:t>
        </w:r>
      </w:hyperlink>
      <w:r>
        <w:t>, support.ultimateears.com)</w:t>
      </w:r>
    </w:p>
    <w:p w:rsidR="00BA659D" w:rsidRDefault="00BA659D">
      <w:r>
        <w:rPr>
          <w:b/>
        </w:rPr>
        <w:t>Technologies</w:t>
      </w:r>
      <w:r w:rsidRPr="00BA659D">
        <w:rPr>
          <w:b/>
        </w:rPr>
        <w:t>:</w:t>
      </w:r>
      <w:r>
        <w:t xml:space="preserve"> </w:t>
      </w:r>
      <w:r w:rsidR="008E3B3D">
        <w:t xml:space="preserve">WordPress, </w:t>
      </w:r>
      <w:proofErr w:type="spellStart"/>
      <w:r w:rsidR="008E3B3D">
        <w:t>CakePHP</w:t>
      </w:r>
      <w:proofErr w:type="spellEnd"/>
      <w:r w:rsidR="008E3B3D">
        <w:t xml:space="preserve"> 3</w:t>
      </w:r>
      <w:r w:rsidR="008E3B3D">
        <w:t>, MySQL</w:t>
      </w:r>
      <w:r>
        <w:t>, JavaScript</w:t>
      </w:r>
      <w:r w:rsidRPr="000A37BD">
        <w:br/>
      </w:r>
      <w:r w:rsidRPr="00BA659D">
        <w:rPr>
          <w:b/>
        </w:rPr>
        <w:t>Description:</w:t>
      </w:r>
      <w:r>
        <w:t xml:space="preserve"> </w:t>
      </w:r>
      <w:r w:rsidR="008E3B3D">
        <w:t xml:space="preserve">Developed international websites for waterproof Bluetooth speakers. The support site, built on WordPress, is available in 11 languages and auto-selects based on the user's country. The main site was developed using </w:t>
      </w:r>
      <w:proofErr w:type="spellStart"/>
      <w:r w:rsidR="008E3B3D">
        <w:t>CakePHP</w:t>
      </w:r>
      <w:proofErr w:type="spellEnd"/>
      <w:r w:rsidR="008E3B3D">
        <w:t xml:space="preserve"> 3</w:t>
      </w:r>
    </w:p>
    <w:p w:rsidR="00572471" w:rsidRDefault="00287231">
      <w:pPr>
        <w:pStyle w:val="Heading1"/>
      </w:pPr>
      <w:r>
        <w:t>Personal Projects</w:t>
      </w:r>
    </w:p>
    <w:p w:rsidR="00787D8F" w:rsidRDefault="00787D8F" w:rsidP="00787D8F">
      <w:pPr>
        <w:pStyle w:val="Heading2"/>
      </w:pPr>
      <w:r w:rsidRPr="00787D8F">
        <w:t xml:space="preserve">Role-Based </w:t>
      </w:r>
      <w:r>
        <w:t xml:space="preserve">Permission &amp; </w:t>
      </w:r>
      <w:r w:rsidR="00A33D0B">
        <w:t xml:space="preserve">Sidebar Management </w:t>
      </w:r>
      <w:r>
        <w:t>Project</w:t>
      </w:r>
      <w:r w:rsidR="00A33D0B">
        <w:t xml:space="preserve"> in </w:t>
      </w:r>
      <w:proofErr w:type="spellStart"/>
      <w:r w:rsidR="00A33D0B">
        <w:t>Laravel</w:t>
      </w:r>
      <w:proofErr w:type="spellEnd"/>
    </w:p>
    <w:p w:rsidR="00987D54" w:rsidRPr="00987D54" w:rsidRDefault="00987D54" w:rsidP="00987D54">
      <w:r w:rsidRPr="00987D54">
        <w:t>https://github.com/2249abhi/laravel.rolepermission</w:t>
      </w:r>
    </w:p>
    <w:p w:rsidR="00A33D0B" w:rsidRDefault="001A331F" w:rsidP="001A331F">
      <w:pPr>
        <w:pStyle w:val="ListParagraph"/>
        <w:numPr>
          <w:ilvl w:val="0"/>
          <w:numId w:val="10"/>
        </w:numPr>
      </w:pPr>
      <w:r w:rsidRPr="001A331F">
        <w:t xml:space="preserve">Developed a role-based sidebar management system using </w:t>
      </w:r>
      <w:proofErr w:type="spellStart"/>
      <w:r w:rsidRPr="001A331F">
        <w:t>Laravel</w:t>
      </w:r>
      <w:proofErr w:type="spellEnd"/>
      <w:r w:rsidRPr="001A331F">
        <w:t xml:space="preserve"> 8 and </w:t>
      </w:r>
      <w:proofErr w:type="spellStart"/>
      <w:r w:rsidRPr="001A331F">
        <w:t>spatie</w:t>
      </w:r>
      <w:proofErr w:type="spellEnd"/>
      <w:r w:rsidRPr="001A331F">
        <w:t>/</w:t>
      </w:r>
      <w:proofErr w:type="spellStart"/>
      <w:r w:rsidRPr="001A331F">
        <w:t>laravel</w:t>
      </w:r>
      <w:proofErr w:type="spellEnd"/>
      <w:r w:rsidRPr="001A331F">
        <w:t>-permission for handling role and permission-based access control</w:t>
      </w:r>
      <w:r>
        <w:t>.</w:t>
      </w:r>
    </w:p>
    <w:p w:rsidR="001A331F" w:rsidRDefault="001A331F" w:rsidP="001A331F">
      <w:pPr>
        <w:pStyle w:val="ListParagraph"/>
        <w:numPr>
          <w:ilvl w:val="0"/>
          <w:numId w:val="10"/>
        </w:numPr>
      </w:pPr>
      <w:r>
        <w:lastRenderedPageBreak/>
        <w:t>Designed and implemented MySQL database schema to support roles and permissions efficiently.</w:t>
      </w:r>
    </w:p>
    <w:p w:rsidR="001A331F" w:rsidRDefault="001A331F" w:rsidP="001A331F">
      <w:pPr>
        <w:pStyle w:val="ListParagraph"/>
        <w:numPr>
          <w:ilvl w:val="0"/>
          <w:numId w:val="10"/>
        </w:numPr>
      </w:pPr>
      <w:r w:rsidRPr="001A331F">
        <w:rPr>
          <w:b/>
        </w:rPr>
        <w:t>Implemented functionality for users to assign roles and select modules, and provide granular permissions like Add, Edit, and Delete actions, which dynamically control the visibility of buttons and options on the UI as well as in the sidebar</w:t>
      </w:r>
      <w:r w:rsidRPr="001A331F">
        <w:t>.</w:t>
      </w:r>
    </w:p>
    <w:p w:rsidR="00572471" w:rsidRDefault="001A331F" w:rsidP="00A33D0B">
      <w:pPr>
        <w:pStyle w:val="ListParagraph"/>
        <w:numPr>
          <w:ilvl w:val="0"/>
          <w:numId w:val="10"/>
        </w:numPr>
      </w:pPr>
      <w:r w:rsidRPr="001A331F">
        <w:t>Wrote a comprehensive RE</w:t>
      </w:r>
      <w:r w:rsidR="00694D91">
        <w:t>ADME file detailing usage</w:t>
      </w:r>
      <w:r w:rsidRPr="001A331F">
        <w:t xml:space="preserve"> steps, </w:t>
      </w:r>
      <w:r w:rsidR="00694D91">
        <w:t>added database file</w:t>
      </w:r>
      <w:r w:rsidRPr="001A331F">
        <w:t xml:space="preserve"> and usage instructions for developers</w:t>
      </w:r>
      <w:r w:rsidR="00694D91">
        <w:t>.</w:t>
      </w:r>
    </w:p>
    <w:p w:rsidR="00572471" w:rsidRDefault="00287231">
      <w:pPr>
        <w:pStyle w:val="Heading1"/>
      </w:pPr>
      <w:r>
        <w:t>Hobbies and Interests</w:t>
      </w:r>
    </w:p>
    <w:p w:rsidR="00572471" w:rsidRDefault="00145C55">
      <w:r w:rsidRPr="00145C55">
        <w:t>Learning New Programming Languages</w:t>
      </w:r>
      <w:r w:rsidR="00287231">
        <w:br/>
      </w:r>
      <w:proofErr w:type="gramStart"/>
      <w:r w:rsidR="00287231">
        <w:t>Mentoring</w:t>
      </w:r>
      <w:proofErr w:type="gramEnd"/>
      <w:r w:rsidR="00287231">
        <w:t xml:space="preserve"> junior developers</w:t>
      </w:r>
      <w:r w:rsidR="00287231">
        <w:br/>
        <w:t>Reading tech blogs and keeping up with industry tren</w:t>
      </w:r>
      <w:r w:rsidR="00287231">
        <w:t>ds</w:t>
      </w:r>
      <w:r w:rsidR="00287231">
        <w:br/>
        <w:t>Traveling and exploring new cultures</w:t>
      </w:r>
    </w:p>
    <w:sectPr w:rsidR="005724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F9618AA"/>
    <w:multiLevelType w:val="hybridMultilevel"/>
    <w:tmpl w:val="E7E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A37BD"/>
    <w:rsid w:val="00145C55"/>
    <w:rsid w:val="0015074B"/>
    <w:rsid w:val="001A331F"/>
    <w:rsid w:val="00287231"/>
    <w:rsid w:val="0029639D"/>
    <w:rsid w:val="00326F90"/>
    <w:rsid w:val="00572471"/>
    <w:rsid w:val="00694D91"/>
    <w:rsid w:val="00787D8F"/>
    <w:rsid w:val="008E3B3D"/>
    <w:rsid w:val="009210B0"/>
    <w:rsid w:val="00987D54"/>
    <w:rsid w:val="009923C8"/>
    <w:rsid w:val="00A33D0B"/>
    <w:rsid w:val="00AA1D8D"/>
    <w:rsid w:val="00B33353"/>
    <w:rsid w:val="00B47730"/>
    <w:rsid w:val="00BA659D"/>
    <w:rsid w:val="00CA354D"/>
    <w:rsid w:val="00CB0664"/>
    <w:rsid w:val="00E60A86"/>
    <w:rsid w:val="00EB69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8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E3B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8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E3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ltimateears.com" TargetMode="External"/><Relationship Id="rId3" Type="http://schemas.openxmlformats.org/officeDocument/2006/relationships/styles" Target="styles.xml"/><Relationship Id="rId7" Type="http://schemas.openxmlformats.org/officeDocument/2006/relationships/hyperlink" Target="https://www.linkedin.com/in/abhi22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B124B-DA29-4AFA-BE6F-6536F230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abhishekshr7@gmail.com</cp:lastModifiedBy>
  <cp:revision>13</cp:revision>
  <dcterms:created xsi:type="dcterms:W3CDTF">2013-12-23T23:15:00Z</dcterms:created>
  <dcterms:modified xsi:type="dcterms:W3CDTF">2024-10-24T17:14:00Z</dcterms:modified>
  <cp:category/>
</cp:coreProperties>
</file>